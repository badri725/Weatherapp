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E31AF" w14:textId="77777777" w:rsidR="00405020" w:rsidRDefault="00000000">
      <w:pPr>
        <w:pStyle w:val="Heading1"/>
      </w:pPr>
      <w:r>
        <w:t>🌤️ Weather Forecast App</w:t>
      </w:r>
    </w:p>
    <w:p w14:paraId="6574F7A4" w14:textId="77777777" w:rsidR="00405020" w:rsidRDefault="00000000">
      <w:r>
        <w:t>A simple weather app built in Python using the OpenWeatherMap API. This project was created as part of the PM Accelerator AI Engineer Internship Technical Assessment.</w:t>
      </w:r>
    </w:p>
    <w:p w14:paraId="534D2C2A" w14:textId="77777777" w:rsidR="00405020" w:rsidRDefault="00000000">
      <w:pPr>
        <w:pStyle w:val="Heading2"/>
      </w:pPr>
      <w:r>
        <w:t>✅ Features</w:t>
      </w:r>
    </w:p>
    <w:p w14:paraId="52A41C13" w14:textId="77777777" w:rsidR="00405020" w:rsidRDefault="00000000">
      <w:pPr>
        <w:pStyle w:val="ListBullet"/>
      </w:pPr>
      <w:r>
        <w:t>Get current weather conditions by city</w:t>
      </w:r>
    </w:p>
    <w:p w14:paraId="7CD5F66A" w14:textId="77777777" w:rsidR="00405020" w:rsidRDefault="00000000">
      <w:pPr>
        <w:pStyle w:val="ListBullet"/>
      </w:pPr>
      <w:r>
        <w:t>Display 5-day weather forecast (every 3 hours)</w:t>
      </w:r>
    </w:p>
    <w:p w14:paraId="375B47D4" w14:textId="77777777" w:rsidR="00405020" w:rsidRDefault="00000000">
      <w:pPr>
        <w:pStyle w:val="ListBullet"/>
      </w:pPr>
      <w:r>
        <w:t>Line chart of temperature over time</w:t>
      </w:r>
    </w:p>
    <w:p w14:paraId="43DF6BA7" w14:textId="77777777" w:rsidR="00405020" w:rsidRDefault="00000000">
      <w:pPr>
        <w:pStyle w:val="ListBullet"/>
      </w:pPr>
      <w:r>
        <w:t>Export forecast data to CSV</w:t>
      </w:r>
    </w:p>
    <w:p w14:paraId="6D31C520" w14:textId="77777777" w:rsidR="00405020" w:rsidRDefault="00000000">
      <w:pPr>
        <w:pStyle w:val="ListBullet"/>
      </w:pPr>
      <w:r>
        <w:t>Minimal setup, runs easily in Google Colab</w:t>
      </w:r>
    </w:p>
    <w:p w14:paraId="29644633" w14:textId="77777777" w:rsidR="00405020" w:rsidRDefault="00000000">
      <w:pPr>
        <w:pStyle w:val="Heading2"/>
      </w:pPr>
      <w:r>
        <w:t>📦 Requirements</w:t>
      </w:r>
    </w:p>
    <w:p w14:paraId="06E5E9D3" w14:textId="77777777" w:rsidR="00405020" w:rsidRDefault="00000000">
      <w:pPr>
        <w:pStyle w:val="ListBullet"/>
      </w:pPr>
      <w:r>
        <w:t>Python 3.7+</w:t>
      </w:r>
    </w:p>
    <w:p w14:paraId="3D47E838" w14:textId="77777777" w:rsidR="00405020" w:rsidRDefault="00000000">
      <w:pPr>
        <w:pStyle w:val="ListBullet"/>
      </w:pPr>
      <w:r>
        <w:t>OpenWeatherMap API key (free from https://openweathermap.org/api)</w:t>
      </w:r>
    </w:p>
    <w:p w14:paraId="0AA47866" w14:textId="77777777" w:rsidR="00405020" w:rsidRDefault="00000000">
      <w:pPr>
        <w:pStyle w:val="Heading2"/>
      </w:pPr>
      <w:r>
        <w:t>⚙️ Setup Instructions</w:t>
      </w:r>
    </w:p>
    <w:p w14:paraId="62ABA28A" w14:textId="77777777" w:rsidR="00405020" w:rsidRDefault="00000000">
      <w:pPr>
        <w:pStyle w:val="ListNumber"/>
      </w:pPr>
      <w:r>
        <w:t>Clone the repository or copy the code into Google Colab</w:t>
      </w:r>
    </w:p>
    <w:p w14:paraId="6D877EE4" w14:textId="77777777" w:rsidR="00405020" w:rsidRDefault="00000000">
      <w:pPr>
        <w:pStyle w:val="ListNumber"/>
      </w:pPr>
      <w:r>
        <w:t>Install the dependencies:</w:t>
      </w:r>
      <w:r>
        <w:br/>
        <w:t xml:space="preserve">   pip install requests pandas matplotlib</w:t>
      </w:r>
    </w:p>
    <w:p w14:paraId="021BED37" w14:textId="77777777" w:rsidR="00405020" w:rsidRDefault="00000000">
      <w:pPr>
        <w:pStyle w:val="ListNumber"/>
      </w:pPr>
      <w:r>
        <w:t>Replace 'YOUR_API_KEY_HERE' with your OpenWeatherMap API key</w:t>
      </w:r>
    </w:p>
    <w:p w14:paraId="0467F82D" w14:textId="77777777" w:rsidR="00405020" w:rsidRDefault="00000000">
      <w:pPr>
        <w:pStyle w:val="ListNumber"/>
      </w:pPr>
      <w:r>
        <w:t>Run the notebook and enter a city name when prompted</w:t>
      </w:r>
    </w:p>
    <w:p w14:paraId="23A89BBC" w14:textId="77777777" w:rsidR="00405020" w:rsidRDefault="00000000">
      <w:pPr>
        <w:pStyle w:val="Heading2"/>
      </w:pPr>
      <w:r>
        <w:t>📈 Sample Output</w:t>
      </w:r>
    </w:p>
    <w:p w14:paraId="166B4D69" w14:textId="77777777" w:rsidR="00405020" w:rsidRDefault="00000000">
      <w:r>
        <w:t>City: Hyderabad</w:t>
      </w:r>
    </w:p>
    <w:p w14:paraId="2D8582BC" w14:textId="77777777" w:rsidR="00405020" w:rsidRDefault="00000000">
      <w:r>
        <w:t>Temperature (°C): 33.5</w:t>
      </w:r>
    </w:p>
    <w:p w14:paraId="75F5305C" w14:textId="77777777" w:rsidR="00405020" w:rsidRDefault="00000000">
      <w:r>
        <w:t>Description: clear sky</w:t>
      </w:r>
    </w:p>
    <w:p w14:paraId="5A4D3B9C" w14:textId="77777777" w:rsidR="00405020" w:rsidRDefault="00000000">
      <w:r>
        <w:t>Humidity (%): 30</w:t>
      </w:r>
    </w:p>
    <w:p w14:paraId="5FF4AD68" w14:textId="77777777" w:rsidR="00405020" w:rsidRDefault="00000000">
      <w:r>
        <w:t>Wind Speed (m/s): 2.4</w:t>
      </w:r>
    </w:p>
    <w:p w14:paraId="48AD5189" w14:textId="77777777" w:rsidR="00405020" w:rsidRDefault="00000000">
      <w:pPr>
        <w:pStyle w:val="Heading2"/>
      </w:pPr>
      <w:r>
        <w:t>📁 Output Files</w:t>
      </w:r>
    </w:p>
    <w:p w14:paraId="3C1DDE0B" w14:textId="77777777" w:rsidR="00405020" w:rsidRDefault="00000000">
      <w:r>
        <w:t>- forecast_output.csv – Forecast data saved locally</w:t>
      </w:r>
    </w:p>
    <w:p w14:paraId="60DC2DB3" w14:textId="77777777" w:rsidR="00405020" w:rsidRDefault="00000000">
      <w:pPr>
        <w:pStyle w:val="Heading2"/>
      </w:pPr>
      <w:r>
        <w:t>📽 Demo Video</w:t>
      </w:r>
    </w:p>
    <w:p w14:paraId="79D226D5" w14:textId="77777777" w:rsidR="00405020" w:rsidRDefault="00000000">
      <w:r>
        <w:t>[Insert your demo video link here after recording]</w:t>
      </w:r>
    </w:p>
    <w:p w14:paraId="0E28AE6C" w14:textId="77777777" w:rsidR="00405020" w:rsidRDefault="00000000">
      <w:pPr>
        <w:pStyle w:val="Heading2"/>
      </w:pPr>
      <w:r>
        <w:t>✍️ Author</w:t>
      </w:r>
    </w:p>
    <w:p w14:paraId="49B80E38" w14:textId="275FF6B1" w:rsidR="00405020" w:rsidRDefault="00000000">
      <w:r>
        <w:t>Karnati Badri</w:t>
      </w:r>
      <w:r w:rsidR="00D22ED1">
        <w:t>nath</w:t>
      </w:r>
    </w:p>
    <w:sectPr w:rsidR="004050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075508">
    <w:abstractNumId w:val="8"/>
  </w:num>
  <w:num w:numId="2" w16cid:durableId="1373118937">
    <w:abstractNumId w:val="6"/>
  </w:num>
  <w:num w:numId="3" w16cid:durableId="1376125283">
    <w:abstractNumId w:val="5"/>
  </w:num>
  <w:num w:numId="4" w16cid:durableId="731777163">
    <w:abstractNumId w:val="4"/>
  </w:num>
  <w:num w:numId="5" w16cid:durableId="424768123">
    <w:abstractNumId w:val="7"/>
  </w:num>
  <w:num w:numId="6" w16cid:durableId="1583416520">
    <w:abstractNumId w:val="3"/>
  </w:num>
  <w:num w:numId="7" w16cid:durableId="774985176">
    <w:abstractNumId w:val="2"/>
  </w:num>
  <w:num w:numId="8" w16cid:durableId="332419143">
    <w:abstractNumId w:val="1"/>
  </w:num>
  <w:num w:numId="9" w16cid:durableId="2714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B0D"/>
    <w:rsid w:val="0015074B"/>
    <w:rsid w:val="0029639D"/>
    <w:rsid w:val="00326F90"/>
    <w:rsid w:val="00405020"/>
    <w:rsid w:val="00AA1D8D"/>
    <w:rsid w:val="00B47730"/>
    <w:rsid w:val="00CB0664"/>
    <w:rsid w:val="00D22E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A0AC5"/>
  <w14:defaultImageDpi w14:val="300"/>
  <w15:docId w15:val="{A91D9E22-7A77-4D1E-93E8-A10E8E1B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KARNATI BADRINATH</cp:lastModifiedBy>
  <cp:revision>2</cp:revision>
  <dcterms:created xsi:type="dcterms:W3CDTF">2013-12-23T23:15:00Z</dcterms:created>
  <dcterms:modified xsi:type="dcterms:W3CDTF">2025-04-10T03:46:00Z</dcterms:modified>
  <cp:category/>
</cp:coreProperties>
</file>